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11D" w:rsidP="4FB9E1C2" w:rsidRDefault="00165289" w14:paraId="7537FC1E" w14:textId="77777777" w14:noSpellErr="1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fo04UeEI" w:id="336432666"/>
      <w:r w:rsidRPr="4FB9E1C2" w:rsidR="0016528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Baseball Umpires Website Submission</w:t>
      </w:r>
      <w:bookmarkEnd w:id="336432666"/>
    </w:p>
    <w:p w:rsidR="0051511D" w:rsidP="4FB9E1C2" w:rsidRDefault="00165289" w14:paraId="7FD00B79" w14:textId="77777777" w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4FB9E1C2" w:rsidR="0016528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Website Link:</w:t>
      </w:r>
    </w:p>
    <w:p w:rsidR="5F46B644" w:rsidP="4FB9E1C2" w:rsidRDefault="5F46B644" w14:paraId="7EC27C34" w14:textId="4203C612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hyperlink r:id="Rf4d5f47540fc4599">
        <w:r w:rsidRPr="4FB9E1C2" w:rsidR="5F46B644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https://lalbinger3.github.io/Baseball-Umpires-2/</w:t>
        </w:r>
      </w:hyperlink>
    </w:p>
    <w:p w:rsidR="00165289" w:rsidP="4FB9E1C2" w:rsidRDefault="00165289" w14:paraId="47936A12" w14:textId="41C4EF9A">
      <w:pPr>
        <w:pStyle w:val="Heading2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4FB9E1C2" w:rsidR="0016528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Styling &amp; Customizations:</w:t>
      </w:r>
    </w:p>
    <w:p w:rsidR="00165289" w:rsidRDefault="00165289" w14:paraId="7109FFAB" w14:textId="37167BF3">
      <w:bookmarkStart w:name="_Int_scIaKU4f" w:id="378375500"/>
      <w:r w:rsidR="00165289">
        <w:rPr/>
        <w:t xml:space="preserve">• </w:t>
      </w:r>
      <w:bookmarkEnd w:id="378375500"/>
      <w:r w:rsidR="0E4B4D8B">
        <w:rPr/>
        <w:t>I made it so that both pages have a consistent navigation menu which allows for easy access between the pages</w:t>
      </w:r>
    </w:p>
    <w:p w:rsidR="0051511D" w:rsidRDefault="00165289" w14:paraId="765D63CC" w14:textId="1FCB66ED">
      <w:r w:rsidR="00165289">
        <w:rPr/>
        <w:t xml:space="preserve">• </w:t>
      </w:r>
      <w:r w:rsidR="1F2F1906">
        <w:rPr/>
        <w:t xml:space="preserve">To stick with the umpire theme </w:t>
      </w:r>
      <w:r w:rsidR="61EE6C10">
        <w:rPr/>
        <w:t xml:space="preserve">I </w:t>
      </w:r>
      <w:r w:rsidR="1F2F1906">
        <w:rPr/>
        <w:t>edited the CSS so that the header and footer were both umpire blue</w:t>
      </w:r>
    </w:p>
    <w:p w:rsidR="0051511D" w:rsidRDefault="00165289" w14:paraId="2E589BD4" w14:textId="54837AA9">
      <w:r w:rsidR="00165289">
        <w:rPr/>
        <w:t xml:space="preserve">• </w:t>
      </w:r>
      <w:r w:rsidR="37072013">
        <w:rPr/>
        <w:t xml:space="preserve">I made </w:t>
      </w:r>
      <w:r w:rsidR="37072013">
        <w:rPr/>
        <w:t>it,</w:t>
      </w:r>
      <w:r w:rsidR="37072013">
        <w:rPr/>
        <w:t xml:space="preserve"> so the navigation menu is always centered </w:t>
      </w:r>
      <w:r w:rsidR="37072013">
        <w:rPr/>
        <w:t>nd</w:t>
      </w:r>
      <w:r w:rsidR="37072013">
        <w:rPr/>
        <w:t xml:space="preserve"> the page is underlined when hovered over.</w:t>
      </w:r>
    </w:p>
    <w:p w:rsidR="0051511D" w:rsidRDefault="00165289" w14:paraId="185ED641" w14:textId="010C6750">
      <w:r w:rsidR="00165289">
        <w:rPr/>
        <w:t xml:space="preserve">• </w:t>
      </w:r>
      <w:r w:rsidR="59BDA91E">
        <w:rPr/>
        <w:t xml:space="preserve">I ensured that the images were properly </w:t>
      </w:r>
      <w:r w:rsidR="59BDA91E">
        <w:rPr/>
        <w:t>formatted</w:t>
      </w:r>
      <w:r w:rsidR="59BDA91E">
        <w:rPr/>
        <w:t xml:space="preserve"> and displayed correctly</w:t>
      </w:r>
    </w:p>
    <w:p w:rsidR="0051511D" w:rsidRDefault="00165289" w14:paraId="094E44F9" w14:textId="18969167">
      <w:r w:rsidR="00165289">
        <w:rPr/>
        <w:t xml:space="preserve">• </w:t>
      </w:r>
      <w:r w:rsidR="01A4E75E">
        <w:rPr/>
        <w:t>I made the footer flexible so it will not overlap with any information which it was previously doing to the contact info</w:t>
      </w:r>
    </w:p>
    <w:p w:rsidR="0051511D" w:rsidRDefault="00165289" w14:paraId="1AB8B144" w14:textId="0FBC73E9">
      <w:r w:rsidR="00165289">
        <w:rPr/>
        <w:t xml:space="preserve">• </w:t>
      </w:r>
      <w:r w:rsidR="7CC270BA">
        <w:rPr/>
        <w:t xml:space="preserve">I added sections using h1, h2 h3 etc. to </w:t>
      </w:r>
      <w:r w:rsidR="7CC270BA">
        <w:rPr/>
        <w:t>create</w:t>
      </w:r>
      <w:r w:rsidR="7CC270BA">
        <w:rPr/>
        <w:t xml:space="preserve"> a proper structure to the website</w:t>
      </w:r>
    </w:p>
    <w:p w:rsidR="00165289" w:rsidRDefault="00165289" w14:paraId="31620444" w14:textId="231879DC">
      <w:r w:rsidR="00165289">
        <w:rPr/>
        <w:t xml:space="preserve">• </w:t>
      </w:r>
      <w:r w:rsidR="50750D00">
        <w:rPr/>
        <w:t>I edited the text to make sure all the text and spacing was consistent</w:t>
      </w:r>
    </w:p>
    <w:p w:rsidR="0051511D" w:rsidRDefault="00165289" w14:paraId="2A736B6B" w14:textId="45A2B1E1">
      <w:r w:rsidR="00165289">
        <w:rPr/>
        <w:t>•</w:t>
      </w:r>
      <w:r w:rsidR="690D163A">
        <w:rPr/>
        <w:t xml:space="preserve"> I added a link within the text of the home page </w:t>
      </w:r>
      <w:r w:rsidR="690D163A">
        <w:rPr/>
        <w:t>that</w:t>
      </w:r>
      <w:r w:rsidR="690D163A">
        <w:rPr/>
        <w:t xml:space="preserve"> directs someone to the other page</w:t>
      </w:r>
    </w:p>
    <w:p w:rsidR="0051511D" w:rsidRDefault="00165289" w14:paraId="5298C1FA" w14:textId="433DCF5E"/>
    <w:sectPr w:rsidR="0051511D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0G8MbNQ" int2:invalidationBookmarkName="" int2:hashCode="z3x7RS3f0kDjr5" int2:id="MmdzqTH1">
      <int2:state int2:type="WordDesignerPullQuotesAnnotation" int2:value="Reviewed"/>
    </int2:bookmark>
    <int2:bookmark int2:bookmarkName="_Int_scIaKU4f" int2:invalidationBookmarkName="" int2:hashCode="OwlyFDak2TkAPY" int2:id="si1U4g6U">
      <int2:state int2:type="WordDesignerPullQuotesAnnotation" int2:value="Reviewed"/>
    </int2:bookmark>
    <int2:bookmark int2:bookmarkName="_Int_fo04UeEI" int2:invalidationBookmarkName="" int2:hashCode="+MP3uwPe55twwY" int2:id="cM4DkjR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4ecce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 w16cid:durableId="1018626928">
    <w:abstractNumId w:val="8"/>
  </w:num>
  <w:num w:numId="2" w16cid:durableId="148525602">
    <w:abstractNumId w:val="6"/>
  </w:num>
  <w:num w:numId="3" w16cid:durableId="1221136488">
    <w:abstractNumId w:val="5"/>
  </w:num>
  <w:num w:numId="4" w16cid:durableId="1523782713">
    <w:abstractNumId w:val="4"/>
  </w:num>
  <w:num w:numId="5" w16cid:durableId="1223253308">
    <w:abstractNumId w:val="7"/>
  </w:num>
  <w:num w:numId="6" w16cid:durableId="97409756">
    <w:abstractNumId w:val="3"/>
  </w:num>
  <w:num w:numId="7" w16cid:durableId="1606882075">
    <w:abstractNumId w:val="2"/>
  </w:num>
  <w:num w:numId="8" w16cid:durableId="246772647">
    <w:abstractNumId w:val="1"/>
  </w:num>
  <w:num w:numId="9" w16cid:durableId="49133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5289"/>
    <w:rsid w:val="0029639D"/>
    <w:rsid w:val="00326F90"/>
    <w:rsid w:val="0051511D"/>
    <w:rsid w:val="00AA1D8D"/>
    <w:rsid w:val="00B47730"/>
    <w:rsid w:val="00CB0664"/>
    <w:rsid w:val="00FC693F"/>
    <w:rsid w:val="01A4E75E"/>
    <w:rsid w:val="06D480B4"/>
    <w:rsid w:val="0E4B4D8B"/>
    <w:rsid w:val="1A8F8A86"/>
    <w:rsid w:val="1F2F1906"/>
    <w:rsid w:val="21BA6AFE"/>
    <w:rsid w:val="29A7199D"/>
    <w:rsid w:val="2F0C24B1"/>
    <w:rsid w:val="37072013"/>
    <w:rsid w:val="385DB067"/>
    <w:rsid w:val="47867B9F"/>
    <w:rsid w:val="4E583124"/>
    <w:rsid w:val="4FB9E1C2"/>
    <w:rsid w:val="50750D00"/>
    <w:rsid w:val="51B09975"/>
    <w:rsid w:val="52BBD513"/>
    <w:rsid w:val="542D33E9"/>
    <w:rsid w:val="5435ACE9"/>
    <w:rsid w:val="5499ABA0"/>
    <w:rsid w:val="5800D640"/>
    <w:rsid w:val="59BDA91E"/>
    <w:rsid w:val="5F46B644"/>
    <w:rsid w:val="5F7C19D4"/>
    <w:rsid w:val="61EE6C10"/>
    <w:rsid w:val="690D163A"/>
    <w:rsid w:val="7CC2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360D7"/>
  <w14:defaultImageDpi w14:val="300"/>
  <w15:docId w15:val="{80CFBFFA-8A17-614C-BAFB-922068EB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4FB9E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lalbinger3.github.io/Baseball-Umpires-2/" TargetMode="External" Id="Rf4d5f47540fc4599" /><Relationship Type="http://schemas.microsoft.com/office/2020/10/relationships/intelligence" Target="intelligence2.xml" Id="R3a83862df3b848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Luke Albinger</lastModifiedBy>
  <revision>3</revision>
  <dcterms:created xsi:type="dcterms:W3CDTF">2025-03-10T17:55:00.0000000Z</dcterms:created>
  <dcterms:modified xsi:type="dcterms:W3CDTF">2025-03-10T18:08:28.7630108Z</dcterms:modified>
  <category/>
</coreProperties>
</file>